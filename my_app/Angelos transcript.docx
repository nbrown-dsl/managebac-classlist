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4E0" w:rsidRPr="00A504E0" w:rsidRDefault="00743946" w:rsidP="00A504E0">
      <w:r>
        <w:t>September 2020 – July 2021</w:t>
      </w:r>
      <w:r w:rsidR="004868D7">
        <w:t xml:space="preserve"> </w:t>
      </w:r>
      <w:r w:rsidR="00EC1DAE">
        <w:t xml:space="preserve"> </w:t>
      </w:r>
      <w:r>
        <w:t>First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Spanish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2020 – July 2021</w:t>
      </w:r>
      <w:r w:rsidR="004868D7">
        <w:t xml:space="preserve"> </w:t>
      </w:r>
      <w:r w:rsidR="00EC1DAE">
        <w:t xml:space="preserve"> </w:t>
      </w:r>
      <w:r>
        <w:t>Second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Spanish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p>
      <w:pPr>
        <w:sectPr w:rsidR="003819F5" w:rsidSect="003819F5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A504E0" w:rsidRPr="00A504E0" w:rsidRDefault="00743946" w:rsidP="00A504E0">
      <w:r>
        <w:t>September 2020 – July 2021</w:t>
      </w:r>
      <w:r w:rsidR="004868D7">
        <w:t xml:space="preserve"> </w:t>
      </w:r>
      <w:r w:rsidR="00EC1DAE">
        <w:t xml:space="preserve"> </w:t>
      </w:r>
      <w:r>
        <w:t>Third Term</w:t>
      </w:r>
    </w:p>
    <w:tbl>
      <w:tblPr>
        <w:tblStyle w:val="GridTable2-Accent4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1264"/>
      </w:tblGrid>
      <w:tr w:rsidR="004639F8" w:rsidTr="00B16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Default="004639F8">
            <w:r>
              <w:t>Subject</w:t>
            </w:r>
          </w:p>
        </w:tc>
        <w:tc>
          <w:tcPr>
            <w:tcW w:w="3685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group</w:t>
            </w:r>
          </w:p>
        </w:tc>
        <w:tc>
          <w:tcPr>
            <w:tcW w:w="1264" w:type="dxa"/>
          </w:tcPr>
          <w:p w:rsidR="004639F8" w:rsidRDefault="004639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Standard Mathematics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Mathematics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Spanish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Acquisition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Individuals and Societies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Individuals and Societies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Physical and Health Education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Physical and Health Education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English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Language and Literature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Visual Arts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Sciences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Sciences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4639F8" w:rsidTr="00EC1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:rsidR="004639F8" w:rsidRPr="00EC1DAE" w:rsidRDefault="008A4716">
            <w:pPr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Music</w:t>
            </w:r>
          </w:p>
        </w:tc>
        <w:tc>
          <w:tcPr>
            <w:tcW w:w="3685" w:type="dxa"/>
          </w:tcPr>
          <w:p w:rsidR="004639F8" w:rsidRPr="00EC1DAE" w:rsidRDefault="00CB0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Arts</w:t>
            </w:r>
          </w:p>
        </w:tc>
        <w:tc>
          <w:tcPr>
            <w:tcW w:w="1264" w:type="dxa"/>
            <w:vAlign w:val="center"/>
          </w:tcPr>
          <w:p w:rsidR="004639F8" w:rsidRPr="00EC1DAE" w:rsidRDefault="00922DF5" w:rsidP="00EC1D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</w:tbl>
    <w:p w:rsidR="003819F5" w:rsidRDefault="003819F5">
      <w:pPr>
        <w:sectPr w:rsidR="003819F5" w:rsidSect="00034616">
          <w:headerReference w:type="default" r:id="rId8"/>
          <w:pgSz w:w="12240" w:h="15840"/>
          <w:pgMar w:top="1440" w:right="1800" w:bottom="1440" w:left="1800" w:header="720" w:footer="720" w:gutter="0"/>
          <w:cols w:space="720"/>
          <w:docGrid w:linePitch="360"/>
          <w:type w:val="continuous"/>
        </w:sectPr>
      </w:pPr>
    </w:p>
    <w:p w:rsidR="003819F5" w:rsidRDefault="003819F5">
      <w:bookmarkStart w:id="0" w:name="_GoBack"/>
      <w:bookmarkEnd w:id="0"/>
    </w:p>
    <w:sectPr w:rsidR="003819F5" w:rsidSect="003819F5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903" w:rsidRDefault="00BF6903" w:rsidP="004868D7">
      <w:pPr>
        <w:spacing w:after="0" w:line="240" w:lineRule="auto"/>
      </w:pPr>
      <w:r>
        <w:separator/>
      </w:r>
    </w:p>
  </w:endnote>
  <w:end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903" w:rsidRDefault="00BF6903" w:rsidP="004868D7">
      <w:pPr>
        <w:spacing w:after="0" w:line="240" w:lineRule="auto"/>
      </w:pPr>
      <w:r>
        <w:separator/>
      </w:r>
    </w:p>
  </w:footnote>
  <w:footnote w:type="continuationSeparator" w:id="0">
    <w:p w:rsidR="00BF6903" w:rsidRDefault="00BF6903" w:rsidP="00486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8D7" w:rsidRDefault="004868D7">
    <w:pPr>
      <w:pStyle w:val="Header"/>
    </w:pPr>
    <w:r>
      <w:t>Dwight Transcript</w:t>
    </w:r>
  </w:p>
  <w:p w:rsidR="004868D7" w:rsidRDefault="004868D7" w:rsidP="004868D7">
    <w:pPr>
      <w:pStyle w:val="Heading1"/>
    </w:pPr>
    <w:r>
      <w:t>Angelos</w:t>
    </w:r>
    <w:r w:rsidRPr="00746961">
      <w:t xml:space="preserve"> </w:t>
    </w:r>
    <w:r>
      <w:t>Gkoupidenis</w:t>
    </w:r>
  </w:p>
  <w:p w:rsidR="004868D7" w:rsidRDefault="00486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F010D"/>
    <w:rsid w:val="0015074B"/>
    <w:rsid w:val="001C61C9"/>
    <w:rsid w:val="002879D4"/>
    <w:rsid w:val="0029639D"/>
    <w:rsid w:val="00326F90"/>
    <w:rsid w:val="003819F5"/>
    <w:rsid w:val="003B3B9A"/>
    <w:rsid w:val="004639F8"/>
    <w:rsid w:val="004868D7"/>
    <w:rsid w:val="00743946"/>
    <w:rsid w:val="00746961"/>
    <w:rsid w:val="007976FF"/>
    <w:rsid w:val="007D19E4"/>
    <w:rsid w:val="008A4716"/>
    <w:rsid w:val="00922DF5"/>
    <w:rsid w:val="00971B4B"/>
    <w:rsid w:val="00A504E0"/>
    <w:rsid w:val="00AA1D8D"/>
    <w:rsid w:val="00AC5D8B"/>
    <w:rsid w:val="00B16CA4"/>
    <w:rsid w:val="00B47730"/>
    <w:rsid w:val="00BF6903"/>
    <w:rsid w:val="00CB0664"/>
    <w:rsid w:val="00CB084C"/>
    <w:rsid w:val="00EC1DAE"/>
    <w:rsid w:val="00F73B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9521DD"/>
  <w14:defaultImageDpi w14:val="300"/>
  <w15:docId w15:val="{11904915-09DC-4148-971C-981904D7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3">
    <w:name w:val="Plain Table 3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99"/>
    <w:rsid w:val="00B16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4">
    <w:name w:val="Grid Table 2 Accent 4"/>
    <w:basedOn w:val="TableNormal"/>
    <w:uiPriority w:val="47"/>
    <w:rsid w:val="00B16CA4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EFCDB-9EE3-4E07-B113-4CD8D577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Mr Brown</cp:lastModifiedBy>
  <cp:revision>17</cp:revision>
  <dcterms:created xsi:type="dcterms:W3CDTF">2022-05-16T08:32:00Z</dcterms:created>
  <dcterms:modified xsi:type="dcterms:W3CDTF">2022-05-16T15:23:00Z</dcterms:modified>
  <cp:category/>
</cp:coreProperties>
</file>