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E0" w:rsidRPr="00A504E0" w:rsidRDefault="00743946" w:rsidP="00A504E0">
      <w:r>
        <w:t>September 2019 – July 2020</w:t>
      </w:r>
      <w:r w:rsidR="004868D7">
        <w:t xml:space="preserve"> </w:t>
      </w:r>
      <w:r w:rsidR="00EC1DAE">
        <w:t xml:space="preserve"> </w:t>
      </w:r>
      <w:r>
        <w:t>First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2019 – July 2020</w:t>
      </w:r>
      <w:r w:rsidR="004868D7">
        <w:t xml:space="preserve"> </w:t>
      </w:r>
      <w:r w:rsidR="00EC1DAE">
        <w:t xml:space="preserve"> </w:t>
      </w:r>
      <w:r>
        <w:t>Third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2020 – July 2021</w:t>
      </w:r>
      <w:r w:rsidR="004868D7">
        <w:t xml:space="preserve"> </w:t>
      </w:r>
      <w:r w:rsidR="00EC1DAE">
        <w:t xml:space="preserve"> </w:t>
      </w:r>
      <w:r>
        <w:t>First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2020 – July 2021</w:t>
      </w:r>
      <w:r w:rsidR="004868D7">
        <w:t xml:space="preserve"> </w:t>
      </w:r>
      <w:r w:rsidR="00EC1DAE">
        <w:t xml:space="preserve"> </w:t>
      </w:r>
      <w:r>
        <w:t>Second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2020 – July 2021</w:t>
      </w:r>
      <w:r w:rsidR="004868D7">
        <w:t xml:space="preserve"> </w:t>
      </w:r>
      <w:r w:rsidR="00EC1DAE">
        <w:t xml:space="preserve"> </w:t>
      </w:r>
      <w:r>
        <w:t>Third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2021 – July 2022</w:t>
      </w:r>
      <w:r w:rsidR="004868D7">
        <w:t xml:space="preserve"> </w:t>
      </w:r>
      <w:r w:rsidR="00EC1DAE">
        <w:t xml:space="preserve"> </w:t>
      </w:r>
      <w:r>
        <w:t>Autumn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2021 – July 2022</w:t>
      </w:r>
      <w:r w:rsidR="004868D7">
        <w:t xml:space="preserve"> </w:t>
      </w:r>
      <w:r w:rsidR="00EC1DAE">
        <w:t xml:space="preserve"> </w:t>
      </w:r>
      <w:r>
        <w:t>Spring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Design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Japanese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Drama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sectPr w:rsidR="003819F5" w:rsidSect="003819F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903" w:rsidRDefault="00BF6903" w:rsidP="004868D7">
      <w:pPr>
        <w:spacing w:after="0" w:line="240" w:lineRule="auto"/>
      </w:pPr>
      <w:r>
        <w:separator/>
      </w:r>
    </w:p>
  </w:endnote>
  <w:end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903" w:rsidRDefault="00BF6903" w:rsidP="004868D7">
      <w:pPr>
        <w:spacing w:after="0" w:line="240" w:lineRule="auto"/>
      </w:pPr>
      <w:r>
        <w:separator/>
      </w:r>
    </w:p>
  </w:footnote>
  <w:foot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8D7" w:rsidRDefault="004868D7">
    <w:pPr>
      <w:pStyle w:val="Header"/>
    </w:pPr>
    <w:r>
      <w:t>Dwight Transcript</w:t>
    </w:r>
  </w:p>
  <w:p w:rsidR="004868D7" w:rsidRDefault="004868D7" w:rsidP="004868D7">
    <w:pPr>
      <w:pStyle w:val="Heading1"/>
    </w:pPr>
    <w:r>
      <w:t>Shota</w:t>
    </w:r>
    <w:r w:rsidRPr="00746961">
      <w:t xml:space="preserve"> </w:t>
    </w:r>
    <w:r>
      <w:t>Tanaka</w:t>
    </w:r>
  </w:p>
  <w:p w:rsidR="004868D7" w:rsidRDefault="0048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010D"/>
    <w:rsid w:val="0015074B"/>
    <w:rsid w:val="001C61C9"/>
    <w:rsid w:val="002879D4"/>
    <w:rsid w:val="0029639D"/>
    <w:rsid w:val="00326F90"/>
    <w:rsid w:val="003819F5"/>
    <w:rsid w:val="003B3B9A"/>
    <w:rsid w:val="004639F8"/>
    <w:rsid w:val="004868D7"/>
    <w:rsid w:val="00743946"/>
    <w:rsid w:val="00746961"/>
    <w:rsid w:val="007976FF"/>
    <w:rsid w:val="007D19E4"/>
    <w:rsid w:val="008A4716"/>
    <w:rsid w:val="00922DF5"/>
    <w:rsid w:val="00971B4B"/>
    <w:rsid w:val="00A504E0"/>
    <w:rsid w:val="00AA1D8D"/>
    <w:rsid w:val="00AC5D8B"/>
    <w:rsid w:val="00B16CA4"/>
    <w:rsid w:val="00B47730"/>
    <w:rsid w:val="00BF6903"/>
    <w:rsid w:val="00CB0664"/>
    <w:rsid w:val="00CB084C"/>
    <w:rsid w:val="00EC1DAE"/>
    <w:rsid w:val="00F73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B16CA4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EFCDB-9EE3-4E07-B113-4CD8D577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17</cp:revision>
  <dcterms:created xsi:type="dcterms:W3CDTF">2022-05-16T08:32:00Z</dcterms:created>
  <dcterms:modified xsi:type="dcterms:W3CDTF">2022-05-16T15:23:00Z</dcterms:modified>
  <cp:category/>
</cp:coreProperties>
</file>