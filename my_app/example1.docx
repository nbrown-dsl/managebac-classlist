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79D4" w:rsidRDefault="00AC5D8B">
      <w:r>
        <w:t>Dwight Transcript</w:t>
      </w:r>
    </w:p>
    <w:p w:rsidR="00AC5D8B" w:rsidRDefault="00AC5D8B"/>
    <w:bookmarkStart w:id="0" w:name="_GoBack"/>
    <w:p w:rsidR="001C61C9" w:rsidRPr="00746961" w:rsidRDefault="00746961">
      <w:pPr>
        <w:rPr>
          <w:sz w:val="40"/>
        </w:rPr>
      </w:pPr>
      <w:r>
        <w:rPr>
          <w:sz w:val="40"/>
        </w:rPr>
        <w:t>Nami</w:t>
      </w:r>
      <w:r w:rsidRPr="00746961">
        <w:rPr>
          <w:sz w:val="40"/>
        </w:rPr>
        <w:t xml:space="preserve"> </w:t>
      </w:r>
      <w:r>
        <w:rPr>
          <w:sz w:val="40"/>
        </w:rPr>
        <w:t>Tanaka</w:t>
      </w:r>
    </w:p>
    <w:bookmarkEnd w:id="0"/>
    <w:p w:rsidR="001C61C9" w:rsidRDefault="00746961">
      <w:r>
        <w:t>Springfield</w:t>
      </w:r>
    </w:p>
    <w:p w:rsidR="001C61C9" w:rsidRDefault="00746961">
      <w:r>
        <w:t>Cool Shoes</w:t>
      </w:r>
    </w:p>
    <w:p w:rsidR="001C61C9" w:rsidRDefault="001C61C9"/>
    <w:p w:rsidR="001C61C9" w:rsidRDefault="00746961">
      <w:r>
        <w:t>55555</w:t>
      </w:r>
    </w:p>
    <w:sectPr w:rsidR="001C61C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1C61C9"/>
    <w:rsid w:val="002879D4"/>
    <w:rsid w:val="0029639D"/>
    <w:rsid w:val="00326F90"/>
    <w:rsid w:val="003B3B9A"/>
    <w:rsid w:val="00746961"/>
    <w:rsid w:val="00AA1D8D"/>
    <w:rsid w:val="00AC5D8B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A9521DD"/>
  <w14:defaultImageDpi w14:val="300"/>
  <w15:docId w15:val="{11904915-09DC-4148-971C-981904D7C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5194E22-C761-4719-90A9-806F9D635C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Mr Brown</cp:lastModifiedBy>
  <cp:revision>3</cp:revision>
  <dcterms:created xsi:type="dcterms:W3CDTF">2022-05-16T08:32:00Z</dcterms:created>
  <dcterms:modified xsi:type="dcterms:W3CDTF">2022-05-16T08:38:00Z</dcterms:modified>
  <cp:category/>
</cp:coreProperties>
</file>